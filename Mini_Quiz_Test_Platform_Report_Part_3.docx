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5</w:t>
      </w:r>
    </w:p>
    <w:p/>
    <w:p>
      <w:r>
        <w:t>RESULTS</w:t>
      </w:r>
    </w:p>
    <w:p/>
    <w:p/>
    <w:p>
      <w:r>
        <w:t>The following is a series of screenshots of the developed website.</w:t>
      </w:r>
    </w:p>
    <w:p/>
    <w:p/>
    <w:p>
      <w:r>
        <w:t xml:space="preserve">  Fig  5.1.1 Home Page</w:t>
      </w:r>
    </w:p>
    <w:p/>
    <w:p/>
    <w:p/>
    <w:p>
      <w:r>
        <w:t xml:space="preserve"> </w:t>
      </w:r>
    </w:p>
    <w:p/>
    <w:p>
      <w:r>
        <w:t xml:space="preserve">  Fig  5.1.2 LoginPage</w:t>
      </w:r>
    </w:p>
    <w:p>
      <w:r>
        <w:br/>
      </w:r>
    </w:p>
    <w:p/>
    <w:p>
      <w:r>
        <w:t xml:space="preserve"> </w:t>
      </w:r>
    </w:p>
    <w:p/>
    <w:p>
      <w:r>
        <w:t>Fig 5.1.3 Profile Page</w:t>
      </w:r>
    </w:p>
    <w:p/>
    <w:p/>
    <w:p/>
    <w:p/>
    <w:p/>
    <w:p>
      <w:r>
        <w:t>Fig 5.1.4 My Quizzes or Tests Page</w:t>
      </w:r>
    </w:p>
    <w:p/>
    <w:p/>
    <w:p/>
    <w:p>
      <w:r>
        <w:t>Fig 5.1.5 Browse Quizzes or Tests Page</w:t>
      </w:r>
    </w:p>
    <w:p/>
    <w:p/>
    <w:p/>
    <w:p/>
    <w:p>
      <w:r>
        <w:t>Fig 5.1.6 My Activity Page</w:t>
      </w:r>
    </w:p>
    <w:p/>
    <w:p/>
    <w:p/>
    <w:p/>
    <w:p>
      <w:r>
        <w:t>CONCLUSION &amp; FUTURE ENHANCEMENTS</w:t>
      </w:r>
    </w:p>
    <w:p/>
    <w:p/>
    <w:p>
      <w:r>
        <w:t>Conclusion</w:t>
      </w:r>
    </w:p>
    <w:p>
      <w:r>
        <w:t>The Quiz/Test Quiz Submission System effectively demonstrates how web technologies can be leveraged to automate user quiz submission and generate insightful quiz/test analytics. The system allows users to browse quizzes or tests and enroll through an intuitive HTML form, while quiz submission data is stored in localStorage (browser-based) format and processed using JavaScriptScript to generate real-time quiz/test popularity reports.</w:t>
      </w:r>
    </w:p>
    <w:p>
      <w:r>
        <w:t>Key Achievements:</w:t>
      </w:r>
    </w:p>
    <w:p>
      <w:r>
        <w:t>Modular Design: Clear separation between the front end (form/UI), data layer (localStorage (browser-based)), and analytics/reporting module (JavaScriptScript).</w:t>
      </w:r>
    </w:p>
    <w:p>
      <w:r>
        <w:t>Automation: Quiz Submission data is automatically stored and analyzed without manual intervention.</w:t>
      </w:r>
    </w:p>
    <w:p>
      <w:r>
        <w:t>Portability: localStorage (browser-based) files can be reused across platforms or integrated with external tools for deeper analysis.</w:t>
      </w:r>
    </w:p>
    <w:p>
      <w:r>
        <w:t>Scalability: New quiz/test offerings or user information fields can be easily added by updating the form and localStorage (browser-based) structure.</w:t>
      </w:r>
    </w:p>
    <w:p>
      <w:r>
        <w:t>Efficiency: Real-time feedback and reporting ensure quick insights for both users and administrators.</w:t>
      </w:r>
    </w:p>
    <w:p>
      <w:r>
        <w:t>This project highlights practical usage of HTML, JavaScriptScript, and localStorage (browser-based) in solving real-world problems in the education domain, promoting streamlined workflows and data-driven decision-making.</w:t>
      </w:r>
    </w:p>
    <w:p>
      <w:r>
        <w:t>Future Scope</w:t>
      </w:r>
    </w:p>
    <w:p>
      <w:r>
        <w:t>While functional, the current system can be improved in the following ways:</w:t>
      </w:r>
    </w:p>
    <w:p/>
    <w:p>
      <w:r>
        <w:t>PDF Report Generation</w:t>
      </w:r>
    </w:p>
    <w:p>
      <w:r>
        <w:t>Integrate tools like jsPDF or html2pdf to allow administrators to download quiz submission reports and analytics in PDF format.</w:t>
      </w:r>
    </w:p>
    <w:p>
      <w:r>
        <w:t>User Authentication</w:t>
      </w:r>
    </w:p>
    <w:p>
      <w:r>
        <w:t>Add login and registration modules so users and faculty can securely access their quiz submission history or quiz/test statistics.</w:t>
      </w:r>
    </w:p>
    <w:p>
      <w:r>
        <w:t>Quiz/Test Recommendation Engine</w:t>
      </w:r>
    </w:p>
    <w:p>
      <w:r>
        <w:t>Use JavaScriptScript-based algorithms or integrate AI/ML models to suggest quizzes or tests based on user interests or quiz submission trends.</w:t>
      </w:r>
    </w:p>
    <w:p>
      <w:r>
        <w:t>Database Integration</w:t>
      </w:r>
    </w:p>
    <w:p>
      <w:r>
        <w:t>Replace localStorage (browser-based) with a relational database (e.g., MySQL) or NoSQL (e.g., MongoDB) to support complex queries and large-scale data handling.</w:t>
      </w:r>
    </w:p>
    <w:p>
      <w:r>
        <w:t>Mobile Responsiveness</w:t>
      </w:r>
    </w:p>
    <w:p>
      <w:r>
        <w:t>Use responsive design frameworks (e.g., Bootstrap or Tailwind CSS) to optimize the system for smartphones and tablets.</w:t>
      </w:r>
    </w:p>
    <w:p>
      <w:r>
        <w:t>Interactive Dashboards</w:t>
      </w:r>
    </w:p>
    <w:p>
      <w:r>
        <w:t>Integrate charting libraries (e.g., Chart.js, D3.js) to provide visual insights like quiz/test trends, most popular quizzes or tests, and user activity.</w:t>
      </w:r>
    </w:p>
    <w:p>
      <w:r>
        <w:t>Notification System</w:t>
      </w:r>
    </w:p>
    <w:p>
      <w:r>
        <w:t>Implement email/SMS alerts for quiz submission confirmation or upcoming quiz/test deadlines.</w:t>
      </w:r>
    </w:p>
    <w:p/>
    <w:p/>
    <w:p>
      <w:r>
        <w:t>BIBLIOGRAPHY</w:t>
      </w:r>
    </w:p>
    <w:p/>
    <w:p>
      <w:r>
        <w:t>W3Schools – HTML, CSS, JavaScriptScript Tutorials</w:t>
        <w:br/>
        <w:t>https://www.w3schools.com</w:t>
        <w:br/>
        <w:t>(Used for front-end development references and form validation techniques.)</w:t>
      </w:r>
    </w:p>
    <w:p>
      <w:r>
        <w:t>MDN Web Docs – JavaScriptScript and Web API Documentation</w:t>
        <w:br/>
        <w:t>https://developer.mozilla.org</w:t>
        <w:br/>
        <w:t>(Referenced for event handling, DOM manipulation, and form validation methods.)</w:t>
      </w:r>
    </w:p>
    <w:p>
      <w:r>
        <w:t>localStorage (browser-based) and DOM manipulation Tutorials – TutorialsPoint</w:t>
        <w:br/>
        <w:t>https://www.tutorialspoint.com/xslt/index.htm</w:t>
        <w:br/>
        <w:t>(Helped in designing and applying stylesheets to transform localStorage (browser-based) into HTML.)</w:t>
      </w:r>
    </w:p>
    <w:p>
      <w:r>
        <w:t>Stack Overflow – Developer Community Solutions</w:t>
        <w:br/>
        <w:br/>
        <w:t>(Used for troubleshooting code snippets and logic integration between technologies.)</w:t>
      </w:r>
    </w:p>
    <w:p>
      <w:r>
        <w:t>GeeksforGeeks – Web Technologies and Backend Integration</w:t>
        <w:br/>
        <w:t>https://www.geeksforgeeks.org</w:t>
        <w:br/>
        <w:t>(Supported with examples for localStorage (browser-based) handling and HTML forms.)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